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</w:t>
      </w:r>
    </w:p>
    <w:p>
      <w:r>
        <w:t xml:space="preserve">  A × 16^0 = 10</w:t>
      </w:r>
    </w:p>
    <w:p>
      <w:r>
        <w:t>→ 10</w:t>
        <w:br/>
      </w:r>
    </w:p>
    <w:p>
      <w:r>
        <w:t>1F</w:t>
      </w:r>
    </w:p>
    <w:p>
      <w:r>
        <w:t xml:space="preserve">  1 × 16^1 = 16</w:t>
      </w:r>
    </w:p>
    <w:p>
      <w:r>
        <w:t xml:space="preserve">  F × 16^0 = 15</w:t>
      </w:r>
    </w:p>
    <w:p>
      <w:r>
        <w:t>→ 31</w:t>
        <w:br/>
      </w:r>
    </w:p>
    <w:p>
      <w:r>
        <w:t>2A3</w:t>
      </w:r>
    </w:p>
    <w:p>
      <w:r>
        <w:t xml:space="preserve">  2 × 16^2 = 512</w:t>
      </w:r>
    </w:p>
    <w:p>
      <w:r>
        <w:t xml:space="preserve">  A × 16^1 = 160</w:t>
      </w:r>
    </w:p>
    <w:p>
      <w:r>
        <w:t xml:space="preserve">  3 × 16^0 = 3</w:t>
      </w:r>
    </w:p>
    <w:p>
      <w:r>
        <w:t>→ 675</w:t>
        <w:br/>
      </w:r>
    </w:p>
    <w:p>
      <w:r>
        <w:t>7D5</w:t>
      </w:r>
    </w:p>
    <w:p>
      <w:r>
        <w:t xml:space="preserve">  7 × 16^2 = 1792</w:t>
      </w:r>
    </w:p>
    <w:p>
      <w:r>
        <w:t xml:space="preserve">  D × 16^1 = 208</w:t>
      </w:r>
    </w:p>
    <w:p>
      <w:r>
        <w:t xml:space="preserve">  5 × 16^0 = 5</w:t>
      </w:r>
    </w:p>
    <w:p>
      <w:r>
        <w:t>→ 2005</w:t>
        <w:br/>
      </w:r>
    </w:p>
    <w:p>
      <w:r>
        <w:t>FF</w:t>
      </w:r>
    </w:p>
    <w:p>
      <w:r>
        <w:t xml:space="preserve">  F × 16^1 = 240</w:t>
      </w:r>
    </w:p>
    <w:p>
      <w:r>
        <w:t xml:space="preserve">  F × 16^0 = 15</w:t>
      </w:r>
    </w:p>
    <w:p>
      <w:r>
        <w:t>→ 255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