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</w:t>
      </w:r>
    </w:p>
    <w:p>
      <w:r>
        <w:t xml:space="preserve">  8 : 8 = 1 dư 0</w:t>
      </w:r>
    </w:p>
    <w:p>
      <w:r>
        <w:t xml:space="preserve">  1 : 8 = 0 dư 1</w:t>
      </w:r>
    </w:p>
    <w:p>
      <w:r>
        <w:t>→ 10</w:t>
        <w:br/>
      </w:r>
    </w:p>
    <w:p>
      <w:r>
        <w:t>64</w:t>
      </w:r>
    </w:p>
    <w:p>
      <w:r>
        <w:t xml:space="preserve">  64 : 8 = 8 dư 0</w:t>
      </w:r>
    </w:p>
    <w:p>
      <w:r>
        <w:t xml:space="preserve">  8 : 8 = 1 dư 0</w:t>
      </w:r>
    </w:p>
    <w:p>
      <w:r>
        <w:t xml:space="preserve">  1 : 8 = 0 dư 1</w:t>
      </w:r>
    </w:p>
    <w:p>
      <w:r>
        <w:t>→ 100</w:t>
        <w:br/>
      </w:r>
    </w:p>
    <w:p>
      <w:r>
        <w:t>75</w:t>
      </w:r>
    </w:p>
    <w:p>
      <w:r>
        <w:t xml:space="preserve">  75 : 8 = 9 dư 3</w:t>
      </w:r>
    </w:p>
    <w:p>
      <w:r>
        <w:t xml:space="preserve">  9 : 8 = 1 dư 1</w:t>
      </w:r>
    </w:p>
    <w:p>
      <w:r>
        <w:t xml:space="preserve">  1 : 8 = 0 dư 1</w:t>
      </w:r>
    </w:p>
    <w:p>
      <w:r>
        <w:t>→ 113</w:t>
        <w:br/>
      </w:r>
    </w:p>
    <w:p>
      <w:r>
        <w:t>128</w:t>
      </w:r>
    </w:p>
    <w:p>
      <w:r>
        <w:t xml:space="preserve">  128 : 8 = 16 dư 0</w:t>
      </w:r>
    </w:p>
    <w:p>
      <w:r>
        <w:t xml:space="preserve">  16 : 8 = 2 dư 0</w:t>
      </w:r>
    </w:p>
    <w:p>
      <w:r>
        <w:t xml:space="preserve">  2 : 8 = 0 dư 2</w:t>
      </w:r>
    </w:p>
    <w:p>
      <w:r>
        <w:t>→ 200</w:t>
        <w:br/>
      </w:r>
    </w:p>
    <w:p>
      <w:r>
        <w:t>256</w:t>
      </w:r>
    </w:p>
    <w:p>
      <w:r>
        <w:t xml:space="preserve">  256 : 8 = 32 dư 0</w:t>
      </w:r>
    </w:p>
    <w:p>
      <w:r>
        <w:t xml:space="preserve">  32 : 8 = 4 dư 0</w:t>
      </w:r>
    </w:p>
    <w:p>
      <w:r>
        <w:t xml:space="preserve">  4 : 8 = 0 dư 4</w:t>
      </w:r>
    </w:p>
    <w:p>
      <w:r>
        <w:t>→ 400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