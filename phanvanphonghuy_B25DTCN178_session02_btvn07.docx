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1010</w:t>
      </w:r>
    </w:p>
    <w:p>
      <w:r>
        <w:t xml:space="preserve">  1010 = A</w:t>
      </w:r>
    </w:p>
    <w:p>
      <w:r>
        <w:t>→ A</w:t>
        <w:br/>
      </w:r>
    </w:p>
    <w:p>
      <w:r>
        <w:t>1101</w:t>
      </w:r>
    </w:p>
    <w:p>
      <w:r>
        <w:t xml:space="preserve">  1101 = D</w:t>
      </w:r>
    </w:p>
    <w:p>
      <w:r>
        <w:t>→ D</w:t>
        <w:br/>
      </w:r>
    </w:p>
    <w:p>
      <w:r>
        <w:t>100111</w:t>
      </w:r>
    </w:p>
    <w:p>
      <w:r>
        <w:t xml:space="preserve">  0010 = 2</w:t>
      </w:r>
    </w:p>
    <w:p>
      <w:r>
        <w:t xml:space="preserve">  0111 = 7</w:t>
      </w:r>
    </w:p>
    <w:p>
      <w:r>
        <w:t>→ 27</w:t>
        <w:br/>
      </w:r>
    </w:p>
    <w:p>
      <w:r>
        <w:t>111000</w:t>
      </w:r>
    </w:p>
    <w:p>
      <w:r>
        <w:t xml:space="preserve">  0011 = 3</w:t>
      </w:r>
    </w:p>
    <w:p>
      <w:r>
        <w:t xml:space="preserve">  1000 = 8</w:t>
      </w:r>
    </w:p>
    <w:p>
      <w:r>
        <w:t>→ 38</w:t>
        <w:br/>
      </w:r>
    </w:p>
    <w:p>
      <w:r>
        <w:t>10101010</w:t>
      </w:r>
    </w:p>
    <w:p>
      <w:r>
        <w:t xml:space="preserve">  1010 = A</w:t>
      </w:r>
    </w:p>
    <w:p>
      <w:r>
        <w:t xml:space="preserve">  1010 = A</w:t>
      </w:r>
    </w:p>
    <w:p>
      <w:r>
        <w:t>→ AA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