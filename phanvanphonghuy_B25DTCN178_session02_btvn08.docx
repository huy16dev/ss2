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10101111</w:t>
      </w:r>
    </w:p>
    <w:p>
      <w:r>
        <w:t xml:space="preserve">  1010 = A</w:t>
      </w:r>
    </w:p>
    <w:p>
      <w:r>
        <w:t xml:space="preserve">  1111 = F</w:t>
      </w:r>
    </w:p>
    <w:p>
      <w:r>
        <w:t>→ AF</w:t>
        <w:br/>
      </w:r>
    </w:p>
    <w:p>
      <w:r>
        <w:t>11010011</w:t>
      </w:r>
    </w:p>
    <w:p>
      <w:r>
        <w:t xml:space="preserve">  1101 = D</w:t>
      </w:r>
    </w:p>
    <w:p>
      <w:r>
        <w:t xml:space="preserve">  0011 = 3</w:t>
      </w:r>
    </w:p>
    <w:p>
      <w:r>
        <w:t>→ D3</w:t>
        <w:br/>
      </w:r>
    </w:p>
    <w:p>
      <w:r>
        <w:t>10011101</w:t>
      </w:r>
    </w:p>
    <w:p>
      <w:r>
        <w:t xml:space="preserve">  1001 = 9</w:t>
      </w:r>
    </w:p>
    <w:p>
      <w:r>
        <w:t xml:space="preserve">  1101 = D</w:t>
      </w:r>
    </w:p>
    <w:p>
      <w:r>
        <w:t>→ 9D</w:t>
        <w:br/>
      </w:r>
    </w:p>
    <w:p>
      <w:r>
        <w:t>11100011</w:t>
      </w:r>
    </w:p>
    <w:p>
      <w:r>
        <w:t xml:space="preserve">  1110 = E</w:t>
      </w:r>
    </w:p>
    <w:p>
      <w:r>
        <w:t xml:space="preserve">  0011 = 3</w:t>
      </w:r>
    </w:p>
    <w:p>
      <w:r>
        <w:t>→ E3</w:t>
        <w:br/>
      </w:r>
    </w:p>
    <w:p>
      <w:r>
        <w:t>10101010</w:t>
      </w:r>
    </w:p>
    <w:p>
      <w:r>
        <w:t xml:space="preserve">  1010 = A</w:t>
      </w:r>
    </w:p>
    <w:p>
      <w:r>
        <w:t xml:space="preserve">  1010 = A</w:t>
      </w:r>
    </w:p>
    <w:p>
      <w:r>
        <w:t>→ AA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